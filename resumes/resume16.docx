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DevOps Engineer Resume</w:t>
      </w:r>
    </w:p>
    <w:p>
      <w:r>
        <w:t>Name: John Doe</w:t>
      </w:r>
    </w:p>
    <w:p>
      <w:r>
        <w:t>Email: john.doe@example.com</w:t>
      </w:r>
    </w:p>
    <w:p>
      <w:r>
        <w:t>Phone: +1 234 567 8900</w:t>
      </w:r>
    </w:p>
    <w:p>
      <w:r>
        <w:t xml:space="preserve"> </w:t>
      </w:r>
    </w:p>
    <w:p>
      <w:pPr>
        <w:pStyle w:val="Heading2"/>
      </w:pPr>
      <w:r>
        <w:t>Professional Summary</w:t>
      </w:r>
    </w:p>
    <w:p>
      <w:r>
        <w:t>Experienced devops engineer with a strong background in key industry practices.</w:t>
      </w:r>
    </w:p>
    <w:p>
      <w:pPr>
        <w:pStyle w:val="Heading2"/>
      </w:pPr>
      <w:r>
        <w:t>Key Responsibilities</w:t>
      </w:r>
    </w:p>
    <w:p>
      <w:r>
        <w:t>- Worked with Docker and Kubernetes for containerization.</w:t>
      </w:r>
    </w:p>
    <w:p>
      <w:r>
        <w:t>- Monitored application performance and uptime.</w:t>
      </w:r>
    </w:p>
    <w:p>
      <w:r>
        <w:t>- Implemented CI/CD pipelines for faster deployments.</w:t>
      </w:r>
    </w:p>
    <w:p>
      <w:r>
        <w:t>- Automated server provisioning using Terraform.</w:t>
      </w:r>
    </w:p>
    <w:p>
      <w:r>
        <w:t>- Maintained cloud infrastructure using AWS and Azure.</w:t>
      </w:r>
    </w:p>
    <w:p>
      <w:pPr>
        <w:pStyle w:val="Heading2"/>
      </w:pPr>
      <w:r>
        <w:t>Education</w:t>
      </w:r>
    </w:p>
    <w:p>
      <w:r>
        <w:t>Bachelor of Science in Relevant Field</w:t>
      </w:r>
    </w:p>
    <w:p>
      <w:r>
        <w:t>XYZ University, 20XX - 20XX</w:t>
      </w:r>
    </w:p>
    <w:p>
      <w:pPr>
        <w:pStyle w:val="Heading2"/>
      </w:pPr>
      <w:r>
        <w:t>Skills</w:t>
      </w:r>
    </w:p>
    <w:p>
      <w:r>
        <w:t>Worked, Monitored, Implemented, Automated, Maintained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