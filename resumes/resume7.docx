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UX Designer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ux designer with a strong background in key industry practices.</w:t>
      </w:r>
    </w:p>
    <w:p>
      <w:pPr>
        <w:pStyle w:val="Heading2"/>
      </w:pPr>
      <w:r>
        <w:t>Key Responsibilities</w:t>
      </w:r>
    </w:p>
    <w:p>
      <w:r>
        <w:t>- Designed wireframes and prototypes with Figma.</w:t>
      </w:r>
    </w:p>
    <w:p>
      <w:r>
        <w:t>- Conducted user research and usability testing.</w:t>
      </w:r>
    </w:p>
    <w:p>
      <w:r>
        <w:t>- Created and maintained design systems.</w:t>
      </w:r>
    </w:p>
    <w:p>
      <w:r>
        <w:t>- Improved user satisfaction through design iterations.</w:t>
      </w:r>
    </w:p>
    <w:p>
      <w:r>
        <w:t>- Worked closely with developers to ensure UI accuracy.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Designed, Conducted, Created, Improved, Worked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