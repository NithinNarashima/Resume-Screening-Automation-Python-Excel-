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data analyst with a strong background in key industry practices.</w:t>
      </w:r>
    </w:p>
    <w:p>
      <w:pPr>
        <w:pStyle w:val="Heading2"/>
      </w:pPr>
      <w:r>
        <w:t>Key Responsibilities</w:t>
      </w:r>
    </w:p>
    <w:p>
      <w:r>
        <w:t>- Analyzed large datasets to identify trends and insights.</w:t>
      </w:r>
    </w:p>
    <w:p>
      <w:r>
        <w:t>- Developed dashboards using Tableau and Power BI.</w:t>
      </w:r>
    </w:p>
    <w:p>
      <w:r>
        <w:t>- Cleaned and transformed raw data using Python and SQL.</w:t>
      </w:r>
    </w:p>
    <w:p>
      <w:r>
        <w:t>- Collaborated with stakeholders to define key metrics.</w:t>
      </w:r>
    </w:p>
    <w:p>
      <w:r>
        <w:t>- Automated reporting processes using Python scripts.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Analyzed, Developed, Cleaned, Collaborated, Automated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