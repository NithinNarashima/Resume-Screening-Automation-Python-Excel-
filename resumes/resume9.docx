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Cybersecurity Analyst Resume</w:t>
      </w:r>
    </w:p>
    <w:p>
      <w:r>
        <w:t>Name: John Doe</w:t>
      </w:r>
    </w:p>
    <w:p>
      <w:r>
        <w:t>Email: john.doe@example.com</w:t>
      </w:r>
    </w:p>
    <w:p>
      <w:r>
        <w:t>Phone: +1 234 567 8900</w:t>
      </w:r>
    </w:p>
    <w:p>
      <w:r>
        <w:t xml:space="preserve"> </w:t>
      </w:r>
    </w:p>
    <w:p>
      <w:pPr>
        <w:pStyle w:val="Heading2"/>
      </w:pPr>
      <w:r>
        <w:t>Professional Summary</w:t>
      </w:r>
    </w:p>
    <w:p>
      <w:r>
        <w:t>Experienced cybersecurity analyst with a strong background in key industry practices.</w:t>
      </w:r>
    </w:p>
    <w:p>
      <w:pPr>
        <w:pStyle w:val="Heading2"/>
      </w:pPr>
      <w:r>
        <w:t>Key Responsibilities</w:t>
      </w:r>
    </w:p>
    <w:p>
      <w:r>
        <w:t>- Ensured compliance with cybersecurity standards.</w:t>
      </w:r>
    </w:p>
    <w:p>
      <w:r>
        <w:t>- Developed incident response plans.</w:t>
      </w:r>
    </w:p>
    <w:p>
      <w:r>
        <w:t>- Conducted vulnerability assessments and penetration tests.</w:t>
      </w:r>
    </w:p>
    <w:p>
      <w:r>
        <w:t>- Worked with SIEM tools like Splunk and QRadar.</w:t>
      </w:r>
    </w:p>
    <w:p>
      <w:r>
        <w:t>- Monitored systems for security breaches.</w:t>
      </w:r>
    </w:p>
    <w:p>
      <w:pPr>
        <w:pStyle w:val="Heading2"/>
      </w:pPr>
      <w:r>
        <w:t>Education</w:t>
      </w:r>
    </w:p>
    <w:p>
      <w:r>
        <w:t>Bachelor of Science in Relevant Field</w:t>
      </w:r>
    </w:p>
    <w:p>
      <w:r>
        <w:t>XYZ University, 20XX - 20XX</w:t>
      </w:r>
    </w:p>
    <w:p>
      <w:pPr>
        <w:pStyle w:val="Heading2"/>
      </w:pPr>
      <w:r>
        <w:t>Skills</w:t>
      </w:r>
    </w:p>
    <w:p>
      <w:r>
        <w:t>Ensured, Developed, Conducted, Worked, Monitored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