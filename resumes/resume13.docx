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Analyst Resume</w:t>
      </w:r>
    </w:p>
    <w:p>
      <w:r>
        <w:t>Name: John Doe</w:t>
      </w:r>
    </w:p>
    <w:p>
      <w:r>
        <w:t>Email: john.doe@example.com</w:t>
      </w:r>
    </w:p>
    <w:p>
      <w:r>
        <w:t>Phone: +1 234 567 8900</w:t>
      </w:r>
    </w:p>
    <w:p>
      <w:r>
        <w:t xml:space="preserve"> </w:t>
      </w:r>
    </w:p>
    <w:p>
      <w:pPr>
        <w:pStyle w:val="Heading2"/>
      </w:pPr>
      <w:r>
        <w:t>Professional Summary</w:t>
      </w:r>
    </w:p>
    <w:p>
      <w:r>
        <w:t>Experienced data analyst with a strong background in key industry practices.</w:t>
      </w:r>
    </w:p>
    <w:p>
      <w:pPr>
        <w:pStyle w:val="Heading2"/>
      </w:pPr>
      <w:r>
        <w:t>Key Responsibilities</w:t>
      </w:r>
    </w:p>
    <w:p>
      <w:r>
        <w:t>- Automated reporting processes using Python scripts.</w:t>
      </w:r>
    </w:p>
    <w:p>
      <w:r>
        <w:t>- Collaborated with stakeholders to define key metrics.</w:t>
      </w:r>
    </w:p>
    <w:p>
      <w:r>
        <w:t>- Cleaned and transformed raw data using Python and SQL.</w:t>
      </w:r>
    </w:p>
    <w:p>
      <w:r>
        <w:t>- Analyzed large datasets to identify trends and insights.</w:t>
      </w:r>
    </w:p>
    <w:p>
      <w:r>
        <w:t>- Developed dashboards using Tableau and Power BI.</w:t>
      </w:r>
    </w:p>
    <w:p>
      <w:pPr>
        <w:pStyle w:val="Heading2"/>
      </w:pPr>
      <w:r>
        <w:t>Education</w:t>
      </w:r>
    </w:p>
    <w:p>
      <w:r>
        <w:t>Bachelor of Science in Relevant Field</w:t>
      </w:r>
    </w:p>
    <w:p>
      <w:r>
        <w:t>XYZ University, 20XX - 20XX</w:t>
      </w:r>
    </w:p>
    <w:p>
      <w:pPr>
        <w:pStyle w:val="Heading2"/>
      </w:pPr>
      <w:r>
        <w:t>Skills</w:t>
      </w:r>
    </w:p>
    <w:p>
      <w:r>
        <w:t>Automated, Collaborated, Cleaned, Analyzed, Developed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