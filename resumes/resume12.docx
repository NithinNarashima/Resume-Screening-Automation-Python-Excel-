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Engineer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software engineer with a strong background in key industry practices.</w:t>
      </w:r>
    </w:p>
    <w:p>
      <w:pPr>
        <w:pStyle w:val="Heading2"/>
      </w:pPr>
      <w:r>
        <w:t>Key Responsibilities</w:t>
      </w:r>
    </w:p>
    <w:p>
      <w:r>
        <w:t>- Participated in code reviews and agile sprints.</w:t>
      </w:r>
    </w:p>
    <w:p>
      <w:r>
        <w:t>- Integrated APIs and third-party services.</w:t>
      </w:r>
    </w:p>
    <w:p>
      <w:r>
        <w:t>- Designed and developed scalable web applications.</w:t>
      </w:r>
    </w:p>
    <w:p>
      <w:r>
        <w:t>- Maintained CI/CD pipelines and deployment automation.</w:t>
      </w:r>
    </w:p>
    <w:p>
      <w:r>
        <w:t>- Wrote clean, maintainable code in Python and JavaScript.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Participated, Integrated, Designed, Maintained, Wrote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