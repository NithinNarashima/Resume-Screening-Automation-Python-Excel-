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Manager Resume</w:t>
      </w:r>
    </w:p>
    <w:p>
      <w:r>
        <w:t>Name: John Doe</w:t>
      </w:r>
    </w:p>
    <w:p>
      <w:r>
        <w:t>Email: john.doe@example.com</w:t>
      </w:r>
    </w:p>
    <w:p>
      <w:r>
        <w:t>Phone: +1 234 567 8900</w:t>
      </w:r>
    </w:p>
    <w:p>
      <w:r>
        <w:t xml:space="preserve"> </w:t>
      </w:r>
    </w:p>
    <w:p>
      <w:pPr>
        <w:pStyle w:val="Heading2"/>
      </w:pPr>
      <w:r>
        <w:t>Professional Summary</w:t>
      </w:r>
    </w:p>
    <w:p>
      <w:r>
        <w:t>Experienced project manager with a strong background in key industry practices.</w:t>
      </w:r>
    </w:p>
    <w:p>
      <w:pPr>
        <w:pStyle w:val="Heading2"/>
      </w:pPr>
      <w:r>
        <w:t>Key Responsibilities</w:t>
      </w:r>
    </w:p>
    <w:p>
      <w:r>
        <w:t>- Managed project timelines, budgets, and deliverables.</w:t>
      </w:r>
    </w:p>
    <w:p>
      <w:r>
        <w:t>- Used Agile and Scrum methodologies for execution.</w:t>
      </w:r>
    </w:p>
    <w:p>
      <w:r>
        <w:t>- Mitigated risks and resolved project issues.</w:t>
      </w:r>
    </w:p>
    <w:p>
      <w:r>
        <w:t>- Communicated progress to stakeholders regularly.</w:t>
      </w:r>
    </w:p>
    <w:p>
      <w:r>
        <w:t>- Led cross-functional teams on software projects.</w:t>
      </w:r>
    </w:p>
    <w:p>
      <w:pPr>
        <w:pStyle w:val="Heading2"/>
      </w:pPr>
      <w:r>
        <w:t>Education</w:t>
      </w:r>
    </w:p>
    <w:p>
      <w:r>
        <w:t>Bachelor of Science in Relevant Field</w:t>
      </w:r>
    </w:p>
    <w:p>
      <w:r>
        <w:t>XYZ University, 20XX - 20XX</w:t>
      </w:r>
    </w:p>
    <w:p>
      <w:pPr>
        <w:pStyle w:val="Heading2"/>
      </w:pPr>
      <w:r>
        <w:t>Skills</w:t>
      </w:r>
    </w:p>
    <w:p>
      <w:r>
        <w:t>Managed, Used, Mitigated, Communicated, Led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