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UX Designer Resume</w:t>
      </w:r>
    </w:p>
    <w:p>
      <w:r>
        <w:t>Name: John Doe</w:t>
      </w:r>
    </w:p>
    <w:p>
      <w:r>
        <w:t>Email: john.doe@example.com</w:t>
      </w:r>
    </w:p>
    <w:p>
      <w:r>
        <w:t>Phone: +1 234 567 8900</w:t>
      </w:r>
    </w:p>
    <w:p>
      <w:r>
        <w:t xml:space="preserve"> </w:t>
      </w:r>
    </w:p>
    <w:p>
      <w:pPr>
        <w:pStyle w:val="Heading2"/>
      </w:pPr>
      <w:r>
        <w:t>Professional Summary</w:t>
      </w:r>
    </w:p>
    <w:p>
      <w:r>
        <w:t>Experienced ux designer with a strong background in key industry practices.</w:t>
      </w:r>
    </w:p>
    <w:p>
      <w:pPr>
        <w:pStyle w:val="Heading2"/>
      </w:pPr>
      <w:r>
        <w:t>Key Responsibilities</w:t>
      </w:r>
    </w:p>
    <w:p>
      <w:r>
        <w:t>- Improved user satisfaction through design iterations.</w:t>
      </w:r>
    </w:p>
    <w:p>
      <w:r>
        <w:t>- Designed wireframes and prototypes with Figma.</w:t>
      </w:r>
    </w:p>
    <w:p>
      <w:r>
        <w:t>- Created and maintained design systems.</w:t>
      </w:r>
    </w:p>
    <w:p>
      <w:r>
        <w:t>- Worked closely with developers to ensure UI accuracy.</w:t>
      </w:r>
    </w:p>
    <w:p>
      <w:r>
        <w:t>- Conducted user research and usability testing.</w:t>
      </w:r>
    </w:p>
    <w:p>
      <w:pPr>
        <w:pStyle w:val="Heading2"/>
      </w:pPr>
      <w:r>
        <w:t>Education</w:t>
      </w:r>
    </w:p>
    <w:p>
      <w:r>
        <w:t>Bachelor of Science in Relevant Field</w:t>
      </w:r>
    </w:p>
    <w:p>
      <w:r>
        <w:t>XYZ University, 20XX - 20XX</w:t>
      </w:r>
    </w:p>
    <w:p>
      <w:pPr>
        <w:pStyle w:val="Heading2"/>
      </w:pPr>
      <w:r>
        <w:t>Skills</w:t>
      </w:r>
    </w:p>
    <w:p>
      <w:r>
        <w:t>Improved, Designed, Created, Worked, Conducted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