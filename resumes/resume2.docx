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Engineer Resume</w:t>
      </w:r>
    </w:p>
    <w:p>
      <w:r>
        <w:t>Name: John Doe</w:t>
      </w:r>
    </w:p>
    <w:p>
      <w:r>
        <w:t>Email: john.doe@example.com</w:t>
      </w:r>
    </w:p>
    <w:p>
      <w:r>
        <w:t>Phone: +1 234 567 8900</w:t>
      </w:r>
    </w:p>
    <w:p>
      <w:r>
        <w:t xml:space="preserve"> </w:t>
      </w:r>
    </w:p>
    <w:p>
      <w:pPr>
        <w:pStyle w:val="Heading2"/>
      </w:pPr>
      <w:r>
        <w:t>Professional Summary</w:t>
      </w:r>
    </w:p>
    <w:p>
      <w:r>
        <w:t>Experienced software engineer with a strong background in key industry practices.</w:t>
      </w:r>
    </w:p>
    <w:p>
      <w:pPr>
        <w:pStyle w:val="Heading2"/>
      </w:pPr>
      <w:r>
        <w:t>Key Responsibilities</w:t>
      </w:r>
    </w:p>
    <w:p>
      <w:r>
        <w:t>- Designed and developed scalable web applications.</w:t>
      </w:r>
    </w:p>
    <w:p>
      <w:r>
        <w:t>- Integrated APIs and third-party services.</w:t>
      </w:r>
    </w:p>
    <w:p>
      <w:r>
        <w:t>- Maintained CI/CD pipelines and deployment automation.</w:t>
      </w:r>
    </w:p>
    <w:p>
      <w:r>
        <w:t>- Wrote clean, maintainable code in Python and JavaScript.</w:t>
      </w:r>
    </w:p>
    <w:p>
      <w:r>
        <w:t>- Participated in code reviews and agile sprints.</w:t>
      </w:r>
    </w:p>
    <w:p>
      <w:pPr>
        <w:pStyle w:val="Heading2"/>
      </w:pPr>
      <w:r>
        <w:t>Education</w:t>
      </w:r>
    </w:p>
    <w:p>
      <w:r>
        <w:t>Bachelor of Science in Relevant Field</w:t>
      </w:r>
    </w:p>
    <w:p>
      <w:r>
        <w:t>XYZ University, 20XX - 20XX</w:t>
      </w:r>
    </w:p>
    <w:p>
      <w:pPr>
        <w:pStyle w:val="Heading2"/>
      </w:pPr>
      <w:r>
        <w:t>Skills</w:t>
      </w:r>
    </w:p>
    <w:p>
      <w:r>
        <w:t>Designed, Integrated, Maintained, Wrote, Participated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